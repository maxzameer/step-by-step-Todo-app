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10E13" w14:textId="77777777" w:rsidR="00566836" w:rsidRDefault="00000000">
      <w:pPr>
        <w:pStyle w:val="Title"/>
      </w:pPr>
      <w:r>
        <w:t>Bytexl’s Guided Project - Students’ User Guide</w:t>
      </w:r>
    </w:p>
    <w:p w14:paraId="6905DBC5" w14:textId="77777777" w:rsidR="00566836" w:rsidRDefault="00000000">
      <w:pPr>
        <w:pStyle w:val="Heading2"/>
      </w:pPr>
      <w:r>
        <w:t>Build job-relevant skill sets by developing solutions to practical use cases</w:t>
      </w:r>
    </w:p>
    <w:p w14:paraId="20CD11D9" w14:textId="2895DE04" w:rsidR="00566836" w:rsidRDefault="00000000">
      <w:r>
        <w:t xml:space="preserve">Bytexl’s educators have created specialized guided projects to help you practice essential technology languages and software, such as </w:t>
      </w:r>
      <w:proofErr w:type="gramStart"/>
      <w:r w:rsidR="0068631C">
        <w:t>java ,</w:t>
      </w:r>
      <w:proofErr w:type="spellStart"/>
      <w:r w:rsidR="0068631C">
        <w:t>javascript</w:t>
      </w:r>
      <w:proofErr w:type="spellEnd"/>
      <w:proofErr w:type="gramEnd"/>
      <w:r w:rsidR="0068631C">
        <w:t xml:space="preserve"> ,rest </w:t>
      </w:r>
      <w:proofErr w:type="spellStart"/>
      <w:r w:rsidR="0068631C">
        <w:t>api</w:t>
      </w:r>
      <w:proofErr w:type="spellEnd"/>
      <w:r>
        <w:t>, and more. In about 2 hours, you can build a project that enhances your job-ready skills as your educator guides you through a hands-on experience on Bytexl’s app.</w:t>
      </w:r>
    </w:p>
    <w:p w14:paraId="76328047" w14:textId="77777777" w:rsidR="00566836" w:rsidRDefault="00000000">
      <w:pPr>
        <w:pStyle w:val="Heading2"/>
      </w:pPr>
      <w:r>
        <w:t>Instructions for Students</w:t>
      </w:r>
    </w:p>
    <w:p w14:paraId="0A702AD1" w14:textId="77777777" w:rsidR="00566836" w:rsidRDefault="00000000">
      <w:pPr>
        <w:pStyle w:val="Heading3"/>
      </w:pPr>
      <w:r>
        <w:t>Project-Based Learning Course Overview</w:t>
      </w:r>
    </w:p>
    <w:p w14:paraId="0C2753B1" w14:textId="77777777" w:rsidR="00566836" w:rsidRDefault="00000000">
      <w:pPr>
        <w:pStyle w:val="Heading4"/>
      </w:pPr>
      <w:r>
        <w:t>About the Project</w:t>
      </w:r>
    </w:p>
    <w:p w14:paraId="5BC276E1" w14:textId="29C73FFD" w:rsidR="00566836" w:rsidRDefault="00000000">
      <w:r>
        <w:t xml:space="preserve">This project provides hands-on experience in creating a real-world application using the </w:t>
      </w:r>
      <w:proofErr w:type="spellStart"/>
      <w:r w:rsidR="00AD0C9C">
        <w:t>SpringBoot</w:t>
      </w:r>
      <w:proofErr w:type="spellEnd"/>
      <w:r>
        <w:t xml:space="preserve"> and </w:t>
      </w:r>
      <w:r w:rsidR="00AD0C9C">
        <w:t>React</w:t>
      </w:r>
      <w:r>
        <w:t xml:space="preserve">. You will learn to </w:t>
      </w:r>
      <w:r w:rsidR="00AD0C9C">
        <w:t>create Rest Api</w:t>
      </w:r>
      <w:r>
        <w:t xml:space="preserve">, build user interfaces, and integrate essential functionalities that are relevant </w:t>
      </w:r>
      <w:r w:rsidR="0068631C">
        <w:t xml:space="preserve">in almost every </w:t>
      </w:r>
      <w:proofErr w:type="spellStart"/>
      <w:r w:rsidR="0068631C">
        <w:t>fullstack</w:t>
      </w:r>
      <w:proofErr w:type="spellEnd"/>
      <w:r w:rsidR="0068631C">
        <w:t xml:space="preserve"> application</w:t>
      </w:r>
      <w:r>
        <w:t>.</w:t>
      </w:r>
    </w:p>
    <w:p w14:paraId="4E577DD0" w14:textId="77777777" w:rsidR="00566836" w:rsidRDefault="00000000">
      <w:pPr>
        <w:pStyle w:val="Heading4"/>
      </w:pPr>
      <w:r>
        <w:t>Prerequisites</w:t>
      </w:r>
    </w:p>
    <w:p w14:paraId="0D8279DE" w14:textId="6BE6C532" w:rsidR="00566836" w:rsidRDefault="00000000">
      <w:r>
        <w:t xml:space="preserve">- Basic knowledge of **JavaScript, </w:t>
      </w:r>
      <w:r w:rsidR="0068631C">
        <w:t>java</w:t>
      </w:r>
      <w:r>
        <w:t xml:space="preserve">, and </w:t>
      </w:r>
      <w:proofErr w:type="gramStart"/>
      <w:r>
        <w:t>React</w:t>
      </w:r>
      <w:proofErr w:type="gramEnd"/>
      <w:r>
        <w:t>**.</w:t>
      </w:r>
      <w:r>
        <w:br/>
        <w:t>- Familiarity with CRUD operations and frontend-backend integration is helpful.</w:t>
      </w:r>
    </w:p>
    <w:p w14:paraId="618A034D" w14:textId="77777777" w:rsidR="00566836" w:rsidRDefault="00000000">
      <w:pPr>
        <w:pStyle w:val="Heading3"/>
      </w:pPr>
      <w:r>
        <w:t>What Will You Learn?</w:t>
      </w:r>
    </w:p>
    <w:p w14:paraId="06AD9005" w14:textId="2ECFE1B5" w:rsidR="00566836" w:rsidRDefault="00000000">
      <w:r>
        <w:t xml:space="preserve">- </w:t>
      </w:r>
      <w:r w:rsidR="0068631C">
        <w:t xml:space="preserve">Basic of Rest Api using </w:t>
      </w:r>
      <w:proofErr w:type="spellStart"/>
      <w:r w:rsidR="0068631C">
        <w:t>SpringBoot</w:t>
      </w:r>
      <w:proofErr w:type="spellEnd"/>
      <w:r>
        <w:t>.</w:t>
      </w:r>
      <w:r>
        <w:br/>
        <w:t>-</w:t>
      </w:r>
      <w:r w:rsidR="0068631C">
        <w:t xml:space="preserve"> Learn basic of </w:t>
      </w:r>
      <w:proofErr w:type="gramStart"/>
      <w:r w:rsidR="0068631C">
        <w:t xml:space="preserve">React  </w:t>
      </w:r>
      <w:r>
        <w:t>.</w:t>
      </w:r>
      <w:proofErr w:type="gramEnd"/>
      <w:r>
        <w:br/>
      </w:r>
    </w:p>
    <w:p w14:paraId="4B7ACAA2" w14:textId="77777777" w:rsidR="00566836" w:rsidRDefault="00000000">
      <w:pPr>
        <w:pStyle w:val="Heading3"/>
      </w:pPr>
      <w:r>
        <w:t>Skills You Will Practice</w:t>
      </w:r>
    </w:p>
    <w:p w14:paraId="40BC993F" w14:textId="1DDF1B3A" w:rsidR="00566836" w:rsidRDefault="00000000">
      <w:r>
        <w:t>- Backend setup and API creation.</w:t>
      </w:r>
      <w:r>
        <w:br/>
        <w:t>- User interface development.</w:t>
      </w:r>
    </w:p>
    <w:p w14:paraId="1E4FCB0C" w14:textId="77777777" w:rsidR="00566836" w:rsidRDefault="00000000">
      <w:pPr>
        <w:pStyle w:val="Heading3"/>
      </w:pPr>
      <w:r>
        <w:t>How to Execute Your Project?</w:t>
      </w:r>
    </w:p>
    <w:p w14:paraId="762D57EF" w14:textId="77777777" w:rsidR="00566836" w:rsidRDefault="00000000">
      <w:r>
        <w:t>1. **Project Access**: Access all necessary tools and project materials directly on Bytexl’s app.</w:t>
      </w:r>
      <w:r>
        <w:br/>
        <w:t>2. **Device Requirements**: Complete this project on a desktop or laptop, as it cannot be developed on mobile phones.</w:t>
      </w:r>
      <w:r>
        <w:br/>
        <w:t>3. **Setup Instructions**: Detailed setup instructions are provided in the project resources to ensure a smooth workflow.</w:t>
      </w:r>
    </w:p>
    <w:p w14:paraId="44935E17" w14:textId="77777777" w:rsidR="00566836" w:rsidRDefault="00000000">
      <w:pPr>
        <w:pStyle w:val="Heading2"/>
      </w:pPr>
      <w:r>
        <w:lastRenderedPageBreak/>
        <w:t>Course Objectives and Structure</w:t>
      </w:r>
    </w:p>
    <w:p w14:paraId="648D7258" w14:textId="77777777" w:rsidR="00566836" w:rsidRDefault="00000000">
      <w:pPr>
        <w:pStyle w:val="Heading3"/>
      </w:pPr>
      <w:r>
        <w:t>Course Objectives</w:t>
      </w:r>
    </w:p>
    <w:p w14:paraId="21687994" w14:textId="230733D3" w:rsidR="00566836" w:rsidRDefault="00000000">
      <w:r>
        <w:t>In this project, we will focus on the following objectives:</w:t>
      </w:r>
      <w:r>
        <w:br/>
        <w:t>1. Set up a backend with</w:t>
      </w:r>
      <w:r w:rsidR="002A1D58">
        <w:t xml:space="preserve"> </w:t>
      </w:r>
      <w:proofErr w:type="spellStart"/>
      <w:r w:rsidR="002A1D58">
        <w:t>MySql</w:t>
      </w:r>
      <w:proofErr w:type="spellEnd"/>
      <w:r w:rsidR="002A1D58">
        <w:t xml:space="preserve"> and </w:t>
      </w:r>
      <w:proofErr w:type="spellStart"/>
      <w:r w:rsidR="002A1D58">
        <w:t>SpringBoot</w:t>
      </w:r>
      <w:proofErr w:type="spellEnd"/>
      <w:r>
        <w:t>.</w:t>
      </w:r>
      <w:r>
        <w:br/>
      </w:r>
      <w:r w:rsidR="002A1D58">
        <w:t>2</w:t>
      </w:r>
      <w:r>
        <w:t xml:space="preserve">. </w:t>
      </w:r>
      <w:r w:rsidR="002A1D58">
        <w:t>Learn to impl</w:t>
      </w:r>
      <w:r w:rsidR="003E1F9A">
        <w:t>e</w:t>
      </w:r>
      <w:r w:rsidR="002A1D58">
        <w:t>ment</w:t>
      </w:r>
      <w:r>
        <w:t xml:space="preserve"> CRUD operations</w:t>
      </w:r>
      <w:r w:rsidR="002A1D58">
        <w:t xml:space="preserve"> with the help of Rest Api</w:t>
      </w:r>
      <w:r>
        <w:t>.</w:t>
      </w:r>
      <w:r>
        <w:br/>
        <w:t xml:space="preserve">4. </w:t>
      </w:r>
      <w:r w:rsidR="002A1D58">
        <w:t>Create basic frontend app with React.js</w:t>
      </w:r>
    </w:p>
    <w:p w14:paraId="400CF3EA" w14:textId="77777777" w:rsidR="00566836" w:rsidRDefault="00000000">
      <w:pPr>
        <w:pStyle w:val="Heading3"/>
      </w:pPr>
      <w:r>
        <w:t>Course Structure</w:t>
      </w:r>
    </w:p>
    <w:p w14:paraId="4BF626FB" w14:textId="7D3FBF20" w:rsidR="00566836" w:rsidRDefault="00000000">
      <w:r>
        <w:t>The course is divided into three parts:</w:t>
      </w:r>
      <w:r>
        <w:br/>
      </w:r>
      <w:r>
        <w:br/>
        <w:t>1. **Course Overview**: Introductory reading material.</w:t>
      </w:r>
      <w:r>
        <w:br/>
        <w:t>2. **Project Structure**:</w:t>
      </w:r>
      <w:r>
        <w:br/>
        <w:t xml:space="preserve">- **Task 1**: Backend setup with </w:t>
      </w:r>
      <w:proofErr w:type="spellStart"/>
      <w:r w:rsidR="00AD0C9C">
        <w:t>SpringBoot</w:t>
      </w:r>
      <w:proofErr w:type="spellEnd"/>
      <w:r w:rsidR="00AD0C9C">
        <w:t xml:space="preserve"> and </w:t>
      </w:r>
      <w:proofErr w:type="spellStart"/>
      <w:r w:rsidR="00AD0C9C">
        <w:t>mySql</w:t>
      </w:r>
      <w:proofErr w:type="spellEnd"/>
      <w:r>
        <w:t xml:space="preserve"> integration.</w:t>
      </w:r>
      <w:r>
        <w:br/>
        <w:t>- **Task 2**: CRUD API development and testing.</w:t>
      </w:r>
      <w:r>
        <w:br/>
        <w:t xml:space="preserve">- **Task 3**: Frontend components with </w:t>
      </w:r>
      <w:r w:rsidR="00AD0C9C">
        <w:t>React.js</w:t>
      </w:r>
      <w:r>
        <w:t>.</w:t>
      </w:r>
      <w:r>
        <w:br/>
        <w:t>- **Task 4**: User interface testing and final deployment.</w:t>
      </w:r>
      <w:r>
        <w:br/>
        <w:t>3. **Meet Your Educator**:</w:t>
      </w:r>
      <w:r>
        <w:br/>
        <w:t xml:space="preserve">- **Educator**: </w:t>
      </w:r>
      <w:r w:rsidR="00AD0C9C">
        <w:t>Zameer Hussain</w:t>
      </w:r>
      <w:r>
        <w:t>, an experienced instructor with a background in software engineering and web development.</w:t>
      </w:r>
    </w:p>
    <w:p w14:paraId="3D425642" w14:textId="77777777" w:rsidR="00566836" w:rsidRDefault="00000000">
      <w:pPr>
        <w:pStyle w:val="Heading2"/>
      </w:pPr>
      <w:r>
        <w:t>Expected Outcomes</w:t>
      </w:r>
    </w:p>
    <w:p w14:paraId="34F3EB1C" w14:textId="28AE6DDC" w:rsidR="00566836" w:rsidRDefault="00000000">
      <w:r>
        <w:t>Upon completing this project, you should be able to:</w:t>
      </w:r>
      <w:r>
        <w:br/>
        <w:t xml:space="preserve">- Develop and deploy a functional </w:t>
      </w:r>
      <w:proofErr w:type="spellStart"/>
      <w:proofErr w:type="gramStart"/>
      <w:r w:rsidR="002A1D58">
        <w:t>Rest</w:t>
      </w:r>
      <w:r w:rsidR="006701C8">
        <w:t>f</w:t>
      </w:r>
      <w:r w:rsidR="002A1D58">
        <w:t>ull</w:t>
      </w:r>
      <w:proofErr w:type="spellEnd"/>
      <w:r w:rsidR="002A1D58">
        <w:t xml:space="preserve"> </w:t>
      </w:r>
      <w:r>
        <w:t xml:space="preserve"> application</w:t>
      </w:r>
      <w:proofErr w:type="gramEnd"/>
      <w:r>
        <w:t>.</w:t>
      </w:r>
      <w:r>
        <w:br/>
        <w:t>- Integrate and manage data in real-time.</w:t>
      </w:r>
      <w:r>
        <w:br/>
        <w:t>- Apply full-stack development skills to create reliable web applications.</w:t>
      </w:r>
    </w:p>
    <w:p w14:paraId="0C8F4F71" w14:textId="77777777" w:rsidR="00566836" w:rsidRDefault="00000000">
      <w:pPr>
        <w:pStyle w:val="Heading2"/>
      </w:pPr>
      <w:r>
        <w:t>Quiz Questions</w:t>
      </w:r>
    </w:p>
    <w:p w14:paraId="70E7535A" w14:textId="77777777" w:rsidR="00566836" w:rsidRDefault="00000000">
      <w:r>
        <w:t>*(5 MCQs with Answers Highlighted)*</w:t>
      </w:r>
    </w:p>
    <w:p w14:paraId="75759176" w14:textId="77777777" w:rsidR="00566836" w:rsidRDefault="00000000">
      <w:r>
        <w:t>Which database is used in this project?</w:t>
      </w:r>
    </w:p>
    <w:p w14:paraId="3A5A601E" w14:textId="634EACE2" w:rsidR="00566836" w:rsidRDefault="00000000">
      <w:r>
        <w:t>A) MySQL</w:t>
      </w:r>
      <w:r w:rsidR="002A1D58">
        <w:t xml:space="preserve"> ✅</w:t>
      </w:r>
      <w:r w:rsidR="002A1D58">
        <w:rPr>
          <w:b/>
        </w:rPr>
        <w:t>A) MySQL✅</w:t>
      </w:r>
    </w:p>
    <w:p w14:paraId="3826294E" w14:textId="7FE54F29" w:rsidR="00566836" w:rsidRDefault="00000000">
      <w:r>
        <w:t>B) PostgreSQL</w:t>
      </w:r>
    </w:p>
    <w:p w14:paraId="2B0B56FA" w14:textId="490C548E" w:rsidR="00566836" w:rsidRDefault="00000000">
      <w:r>
        <w:t xml:space="preserve">C) MongoDB </w:t>
      </w:r>
    </w:p>
    <w:p w14:paraId="6D146CCA" w14:textId="2C544097" w:rsidR="00566836" w:rsidRDefault="00000000">
      <w:r>
        <w:t>D) SQLite</w:t>
      </w:r>
    </w:p>
    <w:p w14:paraId="471B3112" w14:textId="77777777" w:rsidR="002A1D58" w:rsidRDefault="002A1D58"/>
    <w:p w14:paraId="32580F35" w14:textId="77777777" w:rsidR="002A1D58" w:rsidRDefault="002A1D58"/>
    <w:p w14:paraId="42DFF16D" w14:textId="77777777" w:rsidR="002A1D58" w:rsidRDefault="002A1D58"/>
    <w:p w14:paraId="6E987030" w14:textId="77777777" w:rsidR="002A1D58" w:rsidRDefault="002A1D58"/>
    <w:p w14:paraId="5C419A73" w14:textId="77777777" w:rsidR="002A1D58" w:rsidRDefault="002A1D58"/>
    <w:p w14:paraId="439E7586" w14:textId="77777777" w:rsidR="00566836" w:rsidRDefault="00000000">
      <w:r>
        <w:t>What does CRUD stand for?</w:t>
      </w:r>
    </w:p>
    <w:p w14:paraId="310F5E23" w14:textId="77777777" w:rsidR="00566836" w:rsidRDefault="00000000">
      <w:r>
        <w:t>A) Create, Run, Update, DeleteA) Create, Run, Update, Delete</w:t>
      </w:r>
    </w:p>
    <w:p w14:paraId="359B30FE" w14:textId="77777777" w:rsidR="00566836" w:rsidRDefault="00000000">
      <w:r>
        <w:t>B) Check, Remove, Update, DisplayB) Check, Remove, Update, Display</w:t>
      </w:r>
    </w:p>
    <w:p w14:paraId="1DB356AB" w14:textId="77777777" w:rsidR="00566836" w:rsidRDefault="00000000">
      <w:r>
        <w:t>C) Create, Read, Update, Delete ✅</w:t>
      </w:r>
      <w:r>
        <w:rPr>
          <w:b/>
        </w:rPr>
        <w:t>C) Create, Read, Update, Delete ✅</w:t>
      </w:r>
    </w:p>
    <w:p w14:paraId="0410A229" w14:textId="77777777" w:rsidR="00566836" w:rsidRDefault="00000000">
      <w:r>
        <w:t>D) Collect, Retrieve, Upload, DeleteD) Collect, Retrieve, Upload, Delete</w:t>
      </w:r>
    </w:p>
    <w:p w14:paraId="34F035B2" w14:textId="77777777" w:rsidR="002A1D58" w:rsidRDefault="002A1D58"/>
    <w:p w14:paraId="0D29AFAD" w14:textId="77777777" w:rsidR="00566836" w:rsidRDefault="00000000">
      <w:r>
        <w:t>Which framework is used for the frontend in this project?</w:t>
      </w:r>
    </w:p>
    <w:p w14:paraId="13453CD8" w14:textId="6EE63EC9" w:rsidR="00566836" w:rsidRDefault="00000000">
      <w:r>
        <w:t>A) Angular</w:t>
      </w:r>
    </w:p>
    <w:p w14:paraId="623BD866" w14:textId="52BF13A3" w:rsidR="00566836" w:rsidRDefault="00000000">
      <w:r>
        <w:t>B) Vue.js</w:t>
      </w:r>
    </w:p>
    <w:p w14:paraId="2CE9A828" w14:textId="77777777" w:rsidR="00566836" w:rsidRDefault="00000000">
      <w:r>
        <w:t>C) React.js ✅</w:t>
      </w:r>
      <w:r>
        <w:rPr>
          <w:b/>
        </w:rPr>
        <w:t>C) React.js ✅</w:t>
      </w:r>
    </w:p>
    <w:p w14:paraId="1AE4DDFA" w14:textId="317BE2FF" w:rsidR="00566836" w:rsidRDefault="00000000">
      <w:r>
        <w:t>D) Ember</w:t>
      </w:r>
    </w:p>
    <w:p w14:paraId="00FD3307" w14:textId="77777777" w:rsidR="00AD0C9C" w:rsidRDefault="00AD0C9C"/>
    <w:p w14:paraId="3D0BB076" w14:textId="63462445" w:rsidR="00AD0C9C" w:rsidRDefault="00AD0C9C">
      <w:r>
        <w:t xml:space="preserve">Why material </w:t>
      </w:r>
      <w:r w:rsidR="003E1F9A">
        <w:t>UI</w:t>
      </w:r>
      <w:r>
        <w:t xml:space="preserve"> is used in React Applications?</w:t>
      </w:r>
    </w:p>
    <w:p w14:paraId="02F8CF55" w14:textId="1D36F3EC" w:rsidR="00AD0C9C" w:rsidRDefault="00AD0C9C">
      <w:r w:rsidRPr="00AD0C9C">
        <w:t>A) To provide a pre-designed, customizable component library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rPr>
          <w:b/>
        </w:rPr>
        <w:t xml:space="preserve">A) </w:t>
      </w:r>
      <w:r w:rsidRPr="00AD0C9C">
        <w:rPr>
          <w:b/>
          <w:bCs/>
        </w:rPr>
        <w:t>To provide a pre-designed, customizable component library</w:t>
      </w:r>
      <w:r>
        <w:t xml:space="preserve"> </w:t>
      </w:r>
      <w:r>
        <w:rPr>
          <w:rFonts w:ascii="Segoe UI Emoji" w:hAnsi="Segoe UI Emoji" w:cs="Segoe UI Emoji"/>
          <w:b/>
        </w:rPr>
        <w:t>✅</w:t>
      </w:r>
    </w:p>
    <w:p w14:paraId="301A57C3" w14:textId="77777777" w:rsidR="00AD0C9C" w:rsidRDefault="00AD0C9C">
      <w:r w:rsidRPr="00AD0C9C">
        <w:br/>
        <w:t>B) To handle the state management of React applications</w:t>
      </w:r>
    </w:p>
    <w:p w14:paraId="5597D9D1" w14:textId="77777777" w:rsidR="00AD0C9C" w:rsidRDefault="00AD0C9C">
      <w:r w:rsidRPr="00AD0C9C">
        <w:br/>
        <w:t>C) To optimize application performance by reducing re-renders</w:t>
      </w:r>
    </w:p>
    <w:p w14:paraId="4183458D" w14:textId="7DA59D7E" w:rsidR="00AD0C9C" w:rsidRDefault="00AD0C9C">
      <w:r w:rsidRPr="00AD0C9C">
        <w:br/>
        <w:t>D) To implement server-side rendering easily</w:t>
      </w:r>
    </w:p>
    <w:p w14:paraId="4ADC9839" w14:textId="77777777" w:rsidR="002A1D58" w:rsidRDefault="002A1D58"/>
    <w:p w14:paraId="42389D44" w14:textId="69DF0AD3" w:rsidR="002A1D58" w:rsidRDefault="002A1D58" w:rsidP="002A1D58">
      <w:r>
        <w:t>Which framework is used for the Backend in this project?</w:t>
      </w:r>
    </w:p>
    <w:p w14:paraId="10F60D2D" w14:textId="1E679657" w:rsidR="002A1D58" w:rsidRDefault="002A1D58" w:rsidP="002A1D58">
      <w:r>
        <w:t>A) Django</w:t>
      </w:r>
    </w:p>
    <w:p w14:paraId="4A643829" w14:textId="267C8B38" w:rsidR="002A1D58" w:rsidRDefault="002A1D58" w:rsidP="002A1D58">
      <w:r>
        <w:t>B) Flask</w:t>
      </w:r>
    </w:p>
    <w:p w14:paraId="01CB5B4F" w14:textId="6755088E" w:rsidR="002A1D58" w:rsidRDefault="002A1D58" w:rsidP="002A1D58">
      <w:r>
        <w:t xml:space="preserve">C) Express.js </w:t>
      </w:r>
    </w:p>
    <w:p w14:paraId="717A9414" w14:textId="529D12FD" w:rsidR="002A1D58" w:rsidRDefault="002A1D58" w:rsidP="002A1D58">
      <w:pPr>
        <w:rPr>
          <w:b/>
        </w:rPr>
      </w:pPr>
      <w:r>
        <w:lastRenderedPageBreak/>
        <w:t xml:space="preserve">D) </w:t>
      </w:r>
      <w:proofErr w:type="spellStart"/>
      <w:r>
        <w:t>SpringBoot</w:t>
      </w:r>
      <w:proofErr w:type="spellEnd"/>
      <w:r>
        <w:t xml:space="preserve"> ✅</w:t>
      </w:r>
      <w:r>
        <w:rPr>
          <w:b/>
        </w:rPr>
        <w:t xml:space="preserve">D) 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✅</w:t>
      </w:r>
    </w:p>
    <w:p w14:paraId="7DC3E21A" w14:textId="69AE9A80" w:rsidR="00AD0C9C" w:rsidRDefault="00AD0C9C" w:rsidP="002A1D58"/>
    <w:p w14:paraId="2A52B6B9" w14:textId="77777777" w:rsidR="002A1D58" w:rsidRDefault="002A1D58"/>
    <w:p w14:paraId="10735EF7" w14:textId="77777777" w:rsidR="002A1D58" w:rsidRDefault="002A1D58"/>
    <w:p w14:paraId="68F9911C" w14:textId="77777777" w:rsidR="00566836" w:rsidRDefault="00000000">
      <w:pPr>
        <w:pStyle w:val="Heading2"/>
      </w:pPr>
      <w:r>
        <w:t>Earn a Certificate</w:t>
      </w:r>
    </w:p>
    <w:p w14:paraId="4940C380" w14:textId="77777777" w:rsidR="00566836" w:rsidRDefault="00000000">
      <w:r>
        <w:t>After completing the project:</w:t>
      </w:r>
      <w:r>
        <w:br/>
        <w:t>1. Upload your code for assessment.</w:t>
      </w:r>
      <w:r>
        <w:br/>
        <w:t>2. Complete the Quiz to assess your knowledge.</w:t>
      </w:r>
      <w:r>
        <w:br/>
      </w:r>
      <w:r>
        <w:br/>
        <w:t>You will earn a certificate if you score **80% or more**.</w:t>
      </w:r>
    </w:p>
    <w:p w14:paraId="5498E7A8" w14:textId="77777777" w:rsidR="00566836" w:rsidRDefault="00000000">
      <w:r>
        <w:t>This guide ensures you have a clear roadmap to complete the project successfully and receive certification based on your skills.</w:t>
      </w:r>
    </w:p>
    <w:sectPr w:rsidR="005668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7343930">
    <w:abstractNumId w:val="8"/>
  </w:num>
  <w:num w:numId="2" w16cid:durableId="194317304">
    <w:abstractNumId w:val="6"/>
  </w:num>
  <w:num w:numId="3" w16cid:durableId="796029129">
    <w:abstractNumId w:val="5"/>
  </w:num>
  <w:num w:numId="4" w16cid:durableId="1702590275">
    <w:abstractNumId w:val="4"/>
  </w:num>
  <w:num w:numId="5" w16cid:durableId="720783553">
    <w:abstractNumId w:val="7"/>
  </w:num>
  <w:num w:numId="6" w16cid:durableId="1049721881">
    <w:abstractNumId w:val="3"/>
  </w:num>
  <w:num w:numId="7" w16cid:durableId="1255364327">
    <w:abstractNumId w:val="2"/>
  </w:num>
  <w:num w:numId="8" w16cid:durableId="2054961366">
    <w:abstractNumId w:val="1"/>
  </w:num>
  <w:num w:numId="9" w16cid:durableId="180604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2951"/>
    <w:rsid w:val="0029639D"/>
    <w:rsid w:val="002A1D58"/>
    <w:rsid w:val="00326F90"/>
    <w:rsid w:val="003E1F9A"/>
    <w:rsid w:val="00566836"/>
    <w:rsid w:val="006701C8"/>
    <w:rsid w:val="0068631C"/>
    <w:rsid w:val="00AA1D8D"/>
    <w:rsid w:val="00AD0C9C"/>
    <w:rsid w:val="00B47730"/>
    <w:rsid w:val="00C55A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156CF"/>
  <w14:defaultImageDpi w14:val="300"/>
  <w15:docId w15:val="{47C285D4-C4B9-483F-BCDA-F2F8218A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Zameer Hussain</cp:lastModifiedBy>
  <cp:revision>3</cp:revision>
  <dcterms:created xsi:type="dcterms:W3CDTF">2024-11-10T10:19:00Z</dcterms:created>
  <dcterms:modified xsi:type="dcterms:W3CDTF">2024-11-10T11:08:00Z</dcterms:modified>
  <cp:category/>
</cp:coreProperties>
</file>